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B5" w:rsidRDefault="00EF5D60" w:rsidP="00A94F42">
      <w:pPr>
        <w:pStyle w:val="BodyText"/>
        <w:jc w:val="both"/>
        <w:rPr>
          <w:rFonts w:ascii="Arial Black" w:hAnsi="Arial Black"/>
          <w:sz w:val="28"/>
          <w:szCs w:val="28"/>
          <w:u w:val="single"/>
        </w:rPr>
      </w:pPr>
      <w:r>
        <w:rPr>
          <w:rFonts w:ascii="Arial Black" w:hAnsi="Arial Black"/>
          <w:sz w:val="28"/>
          <w:szCs w:val="28"/>
          <w:u w:val="single"/>
        </w:rPr>
        <w:t>MERN Stack (Final Assignment)</w:t>
      </w:r>
    </w:p>
    <w:p w:rsidR="00455EB5" w:rsidRDefault="00455EB5" w:rsidP="00A94F42">
      <w:pPr>
        <w:jc w:val="both"/>
      </w:pPr>
    </w:p>
    <w:p w:rsidR="000074A0" w:rsidRDefault="00EF5D60" w:rsidP="00A94F42">
      <w:pPr>
        <w:jc w:val="both"/>
      </w:pPr>
      <w:r>
        <w:t>Develop a MERN stack Event Manager Application with user authentication, role-based access, CRUD operations, and data visualization (pagination, proper theme, data tables, etc.). Users can create events, join approved events, and manage their profiles. Admins can control events, users, and track system activity. Ensure secure JWT authentication, d</w:t>
      </w:r>
      <w:r w:rsidR="00A94F42">
        <w:t>ata validation, and a clean UI.</w:t>
      </w:r>
    </w:p>
    <w:p w:rsidR="000074A0" w:rsidRPr="00642CE7" w:rsidRDefault="00A94F42" w:rsidP="00A94F42">
      <w:pPr>
        <w:jc w:val="both"/>
        <w:rPr>
          <w:b/>
          <w:sz w:val="28"/>
        </w:rPr>
      </w:pPr>
      <w:r w:rsidRPr="00642CE7">
        <w:rPr>
          <w:b/>
          <w:sz w:val="28"/>
        </w:rPr>
        <w:t>Solution:</w:t>
      </w:r>
    </w:p>
    <w:p w:rsidR="000074A0" w:rsidRPr="000074A0" w:rsidRDefault="00BB0124" w:rsidP="00A94F42">
      <w:pPr>
        <w:suppressAutoHyphens w:val="0"/>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074A0" w:rsidRPr="000074A0">
        <w:rPr>
          <w:rFonts w:ascii="Times New Roman" w:eastAsia="Times New Roman" w:hAnsi="Times New Roman" w:cs="Times New Roman"/>
          <w:sz w:val="24"/>
          <w:szCs w:val="24"/>
        </w:rPr>
        <w:t>design</w:t>
      </w:r>
      <w:r>
        <w:rPr>
          <w:rFonts w:ascii="Times New Roman" w:eastAsia="Times New Roman" w:hAnsi="Times New Roman" w:cs="Times New Roman"/>
          <w:sz w:val="24"/>
          <w:szCs w:val="24"/>
        </w:rPr>
        <w:t>ed</w:t>
      </w:r>
      <w:r w:rsidR="000074A0" w:rsidRPr="000074A0">
        <w:rPr>
          <w:rFonts w:ascii="Times New Roman" w:eastAsia="Times New Roman" w:hAnsi="Times New Roman" w:cs="Times New Roman"/>
          <w:sz w:val="24"/>
          <w:szCs w:val="24"/>
        </w:rPr>
        <w:t xml:space="preserve"> a comprehensive Event Manager Application with detailed roles and functionalities. Let's break this down systematically.</w:t>
      </w:r>
    </w:p>
    <w:p w:rsidR="000074A0" w:rsidRPr="000074A0" w:rsidRDefault="000074A0" w:rsidP="00A94F42">
      <w:p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Core User Roles:</w:t>
      </w:r>
      <w:bookmarkStart w:id="0" w:name="_GoBack"/>
      <w:bookmarkEnd w:id="0"/>
    </w:p>
    <w:p w:rsidR="000074A0" w:rsidRPr="000074A0" w:rsidRDefault="000074A0" w:rsidP="00CA66AD">
      <w:pPr>
        <w:numPr>
          <w:ilvl w:val="0"/>
          <w:numId w:val="7"/>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Regular Users (Event Participants)</w:t>
      </w:r>
    </w:p>
    <w:p w:rsidR="000074A0" w:rsidRPr="000074A0" w:rsidRDefault="000074A0" w:rsidP="00CA66AD">
      <w:pPr>
        <w:numPr>
          <w:ilvl w:val="0"/>
          <w:numId w:val="7"/>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Administrators (System managers)</w:t>
      </w:r>
    </w:p>
    <w:p w:rsidR="000074A0" w:rsidRPr="000074A0" w:rsidRDefault="000074A0" w:rsidP="00A94F42">
      <w:p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Required Pages and Their Functionalities:</w:t>
      </w:r>
    </w:p>
    <w:p w:rsidR="000074A0" w:rsidRPr="000074A0" w:rsidRDefault="000074A0" w:rsidP="00CA66AD">
      <w:pPr>
        <w:numPr>
          <w:ilvl w:val="0"/>
          <w:numId w:val="8"/>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Landing Page (Public Access)</w:t>
      </w:r>
    </w:p>
    <w:p w:rsidR="000074A0" w:rsidRPr="000074A0" w:rsidRDefault="000074A0" w:rsidP="00CA66AD">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Modern hero section showcasing upcoming featured events</w:t>
      </w:r>
    </w:p>
    <w:p w:rsidR="000074A0" w:rsidRPr="000074A0" w:rsidRDefault="000074A0" w:rsidP="00CA66AD">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Quick statistics about total events, users, and successful gatherings</w:t>
      </w:r>
    </w:p>
    <w:p w:rsidR="000074A0" w:rsidRPr="000074A0" w:rsidRDefault="000074A0" w:rsidP="00CA66AD">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Featured events carousel or grid</w:t>
      </w:r>
    </w:p>
    <w:p w:rsidR="000074A0" w:rsidRPr="000074A0" w:rsidRDefault="000074A0" w:rsidP="00CA66AD">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Call-to-action sections for registration/login</w:t>
      </w:r>
    </w:p>
    <w:p w:rsidR="000074A0" w:rsidRPr="000074A0" w:rsidRDefault="000074A0" w:rsidP="00CA66AD">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About section explaining the platform</w:t>
      </w:r>
    </w:p>
    <w:p w:rsidR="000074A0" w:rsidRPr="000074A0" w:rsidRDefault="000074A0" w:rsidP="00CA66AD">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Footer with essential links and contact information</w:t>
      </w:r>
    </w:p>
    <w:p w:rsidR="000074A0" w:rsidRPr="000074A0" w:rsidRDefault="000074A0" w:rsidP="00CA66AD">
      <w:pPr>
        <w:numPr>
          <w:ilvl w:val="0"/>
          <w:numId w:val="10"/>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Authentication Pages</w:t>
      </w:r>
    </w:p>
    <w:p w:rsidR="000074A0" w:rsidRPr="000074A0" w:rsidRDefault="000074A0" w:rsidP="00CA66AD">
      <w:pPr>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Login page with email/password</w:t>
      </w:r>
    </w:p>
    <w:p w:rsidR="000074A0" w:rsidRPr="000074A0" w:rsidRDefault="000074A0" w:rsidP="00CA66AD">
      <w:pPr>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Registration page with user details</w:t>
      </w:r>
    </w:p>
    <w:p w:rsidR="000074A0" w:rsidRPr="000074A0" w:rsidRDefault="000074A0" w:rsidP="00CA66AD">
      <w:pPr>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Forgot password functionality</w:t>
      </w:r>
    </w:p>
    <w:p w:rsidR="00E6364E" w:rsidRPr="00BB0124" w:rsidRDefault="000074A0" w:rsidP="00CA66AD">
      <w:pPr>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0074A0">
        <w:rPr>
          <w:rFonts w:ascii="Times New Roman" w:eastAsia="Times New Roman" w:hAnsi="Times New Roman" w:cs="Times New Roman"/>
          <w:sz w:val="24"/>
          <w:szCs w:val="24"/>
        </w:rPr>
        <w:t>Email verification process</w:t>
      </w:r>
    </w:p>
    <w:p w:rsidR="00E6364E" w:rsidRDefault="00E6364E" w:rsidP="00A94F42">
      <w:pPr>
        <w:jc w:val="both"/>
      </w:pPr>
    </w:p>
    <w:p w:rsidR="0074586D" w:rsidRDefault="0074586D" w:rsidP="00A94F42">
      <w:pPr>
        <w:suppressAutoHyphens w:val="0"/>
        <w:spacing w:before="100" w:beforeAutospacing="1" w:after="100" w:afterAutospacing="1" w:line="240" w:lineRule="auto"/>
        <w:jc w:val="both"/>
        <w:rPr>
          <w:rFonts w:ascii="Times New Roman" w:eastAsia="Times New Roman" w:hAnsi="Times New Roman" w:cs="Times New Roman"/>
          <w:sz w:val="24"/>
          <w:szCs w:val="24"/>
        </w:rPr>
        <w:sectPr w:rsidR="0074586D">
          <w:headerReference w:type="default" r:id="rId8"/>
          <w:pgSz w:w="12240" w:h="15840"/>
          <w:pgMar w:top="2016" w:right="1800" w:bottom="1440" w:left="1800" w:header="1440" w:footer="0" w:gutter="0"/>
          <w:cols w:space="720"/>
          <w:formProt w:val="0"/>
          <w:docGrid w:linePitch="360" w:charSpace="4096"/>
        </w:sectPr>
      </w:pPr>
    </w:p>
    <w:p w:rsidR="00E6364E" w:rsidRPr="00E6364E" w:rsidRDefault="00E6364E" w:rsidP="00A94F42">
      <w:pPr>
        <w:suppressAutoHyphens w:val="0"/>
        <w:spacing w:before="100" w:beforeAutospacing="1" w:after="100" w:afterAutospacing="1" w:line="240" w:lineRule="auto"/>
        <w:jc w:val="both"/>
        <w:rPr>
          <w:rFonts w:ascii="Times New Roman" w:eastAsia="Times New Roman" w:hAnsi="Times New Roman" w:cs="Times New Roman"/>
          <w:b/>
          <w:sz w:val="24"/>
          <w:szCs w:val="24"/>
        </w:rPr>
      </w:pPr>
      <w:r w:rsidRPr="00E6364E">
        <w:rPr>
          <w:rFonts w:ascii="Times New Roman" w:eastAsia="Times New Roman" w:hAnsi="Times New Roman" w:cs="Times New Roman"/>
          <w:b/>
          <w:sz w:val="24"/>
          <w:szCs w:val="24"/>
        </w:rPr>
        <w:t>Admin Screens and Functionality:</w:t>
      </w:r>
    </w:p>
    <w:p w:rsidR="00E6364E" w:rsidRPr="00E6364E" w:rsidRDefault="00E6364E" w:rsidP="00CA66AD">
      <w:pPr>
        <w:numPr>
          <w:ilvl w:val="0"/>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 xml:space="preserve">Admin Dashboard </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Overview statistics (total users, total events, active events)</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Recent activity feed</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lastRenderedPageBreak/>
        <w:t>Quick action buttons</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System health metrics</w:t>
      </w:r>
    </w:p>
    <w:p w:rsidR="00E6364E" w:rsidRPr="00E6364E" w:rsidRDefault="00E6364E" w:rsidP="00CA66AD">
      <w:pPr>
        <w:numPr>
          <w:ilvl w:val="0"/>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 xml:space="preserve">User Management Screen </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View all users list with filtration</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User details (name, email, status)</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Ability to activate/deactivate users</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Search functionality</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User activity logs</w:t>
      </w:r>
    </w:p>
    <w:p w:rsidR="00E6364E" w:rsidRPr="00E6364E" w:rsidRDefault="00E6364E" w:rsidP="00CA66AD">
      <w:pPr>
        <w:numPr>
          <w:ilvl w:val="0"/>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 xml:space="preserve">Event Management Screen </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View all events (upcoming, ongoing, past)</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Event approval/rejection system</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Event details viewing</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Ability to feature events on landing page</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Event category management</w:t>
      </w:r>
    </w:p>
    <w:p w:rsidR="00E6364E" w:rsidRPr="00E6364E" w:rsidRDefault="00E6364E" w:rsidP="00CA66AD">
      <w:pPr>
        <w:numPr>
          <w:ilvl w:val="0"/>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 xml:space="preserve">Reports and Analytics Screen </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User growth analytics</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Event participation statistics</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Peak usage times</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Popular event categories</w:t>
      </w:r>
    </w:p>
    <w:p w:rsidR="00E6364E" w:rsidRPr="00E6364E" w:rsidRDefault="00E6364E" w:rsidP="00CA66AD">
      <w:pPr>
        <w:numPr>
          <w:ilvl w:val="1"/>
          <w:numId w:val="12"/>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Revenue reports (if applicable)</w:t>
      </w:r>
    </w:p>
    <w:p w:rsidR="008662DE" w:rsidRDefault="008662DE" w:rsidP="00A94F42">
      <w:pPr>
        <w:suppressAutoHyphens w:val="0"/>
        <w:spacing w:before="100" w:beforeAutospacing="1" w:after="100" w:afterAutospacing="1" w:line="240" w:lineRule="auto"/>
        <w:jc w:val="both"/>
        <w:rPr>
          <w:rFonts w:ascii="Times New Roman" w:eastAsia="Times New Roman" w:hAnsi="Times New Roman" w:cs="Times New Roman"/>
          <w:b/>
          <w:sz w:val="24"/>
          <w:szCs w:val="24"/>
        </w:rPr>
      </w:pPr>
    </w:p>
    <w:p w:rsidR="00E6364E" w:rsidRPr="00E6364E" w:rsidRDefault="00E6364E" w:rsidP="00A94F42">
      <w:pPr>
        <w:suppressAutoHyphens w:val="0"/>
        <w:spacing w:before="100" w:beforeAutospacing="1" w:after="100" w:afterAutospacing="1" w:line="240" w:lineRule="auto"/>
        <w:jc w:val="both"/>
        <w:rPr>
          <w:rFonts w:ascii="Times New Roman" w:eastAsia="Times New Roman" w:hAnsi="Times New Roman" w:cs="Times New Roman"/>
          <w:b/>
          <w:sz w:val="24"/>
          <w:szCs w:val="24"/>
        </w:rPr>
      </w:pPr>
      <w:r w:rsidRPr="00E6364E">
        <w:rPr>
          <w:rFonts w:ascii="Times New Roman" w:eastAsia="Times New Roman" w:hAnsi="Times New Roman" w:cs="Times New Roman"/>
          <w:b/>
          <w:sz w:val="24"/>
          <w:szCs w:val="24"/>
        </w:rPr>
        <w:t>User Screens and Functionality:</w:t>
      </w:r>
    </w:p>
    <w:p w:rsidR="00E6364E" w:rsidRPr="00E6364E" w:rsidRDefault="00E6364E" w:rsidP="00CA66AD">
      <w:pPr>
        <w:numPr>
          <w:ilvl w:val="0"/>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 xml:space="preserve">User Dashboard </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Upcoming events calendar</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Registered events list</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Recent activity</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Quick actions</w:t>
      </w:r>
    </w:p>
    <w:p w:rsidR="00E6364E" w:rsidRPr="00E6364E" w:rsidRDefault="00E6364E" w:rsidP="00CA66AD">
      <w:pPr>
        <w:numPr>
          <w:ilvl w:val="0"/>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 xml:space="preserve">Event Discovery Screen </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Search functionality</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Category-wise browsing</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Featured events section</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Saved/bookmarked events</w:t>
      </w:r>
    </w:p>
    <w:p w:rsidR="00E6364E" w:rsidRPr="00E6364E" w:rsidRDefault="00E6364E" w:rsidP="00CA66AD">
      <w:pPr>
        <w:numPr>
          <w:ilvl w:val="0"/>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 xml:space="preserve">Event Details Screen </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Complete event information</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Registration/booking option</w:t>
      </w:r>
    </w:p>
    <w:p w:rsidR="00E6364E" w:rsidRPr="00E6364E" w:rsidRDefault="00E6364E" w:rsidP="00CA66AD">
      <w:pPr>
        <w:numPr>
          <w:ilvl w:val="0"/>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 xml:space="preserve">My Events Screen </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List of registered events</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Past events history</w:t>
      </w:r>
    </w:p>
    <w:p w:rsidR="00E6364E" w:rsidRPr="00E6364E" w:rsidRDefault="005927E1"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 tickets</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Cancellation options</w:t>
      </w:r>
    </w:p>
    <w:p w:rsidR="00E6364E" w:rsidRPr="00E6364E" w:rsidRDefault="00E6364E" w:rsidP="00CA66AD">
      <w:pPr>
        <w:numPr>
          <w:ilvl w:val="0"/>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 xml:space="preserve">Profile Management Screen </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Personal information</w:t>
      </w:r>
      <w:r w:rsidR="00CA338C">
        <w:rPr>
          <w:rFonts w:ascii="Times New Roman" w:eastAsia="Times New Roman" w:hAnsi="Times New Roman" w:cs="Times New Roman"/>
          <w:sz w:val="24"/>
          <w:szCs w:val="24"/>
        </w:rPr>
        <w:t xml:space="preserve"> management</w:t>
      </w:r>
    </w:p>
    <w:p w:rsidR="00E6364E" w:rsidRPr="00E6364E" w:rsidRDefault="00E6364E" w:rsidP="00CA66AD">
      <w:pPr>
        <w:numPr>
          <w:ilvl w:val="1"/>
          <w:numId w:val="13"/>
        </w:numPr>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E6364E">
        <w:rPr>
          <w:rFonts w:ascii="Times New Roman" w:eastAsia="Times New Roman" w:hAnsi="Times New Roman" w:cs="Times New Roman"/>
          <w:sz w:val="24"/>
          <w:szCs w:val="24"/>
        </w:rPr>
        <w:t>Password change</w:t>
      </w:r>
    </w:p>
    <w:p w:rsidR="00D7102F" w:rsidRDefault="00D7102F" w:rsidP="00A94F42">
      <w:pPr>
        <w:suppressAutoHyphens w:val="0"/>
        <w:spacing w:before="100" w:beforeAutospacing="1" w:after="100" w:afterAutospacing="1" w:line="240" w:lineRule="auto"/>
        <w:jc w:val="both"/>
        <w:rPr>
          <w:rFonts w:ascii="Times New Roman" w:eastAsia="Times New Roman" w:hAnsi="Times New Roman" w:cs="Times New Roman"/>
          <w:sz w:val="24"/>
          <w:szCs w:val="24"/>
        </w:rPr>
        <w:sectPr w:rsidR="00D7102F" w:rsidSect="00D7102F">
          <w:type w:val="continuous"/>
          <w:pgSz w:w="12240" w:h="15840"/>
          <w:pgMar w:top="2016" w:right="1800" w:bottom="1440" w:left="1800" w:header="1440" w:footer="0" w:gutter="0"/>
          <w:cols w:num="2" w:space="720"/>
          <w:formProt w:val="0"/>
          <w:docGrid w:linePitch="360" w:charSpace="4096"/>
        </w:sectPr>
      </w:pPr>
    </w:p>
    <w:p w:rsidR="00336408" w:rsidRDefault="00336408" w:rsidP="00A94F42">
      <w:pPr>
        <w:jc w:val="both"/>
      </w:pPr>
    </w:p>
    <w:sectPr w:rsidR="00336408" w:rsidSect="0074586D">
      <w:type w:val="continuous"/>
      <w:pgSz w:w="12240" w:h="15840"/>
      <w:pgMar w:top="2016" w:right="1800" w:bottom="1440" w:left="1800" w:header="144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6AD" w:rsidRDefault="00CA66AD">
      <w:pPr>
        <w:spacing w:after="0" w:line="240" w:lineRule="auto"/>
      </w:pPr>
      <w:r>
        <w:separator/>
      </w:r>
    </w:p>
  </w:endnote>
  <w:endnote w:type="continuationSeparator" w:id="0">
    <w:p w:rsidR="00CA66AD" w:rsidRDefault="00CA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6AD" w:rsidRDefault="00CA66AD">
      <w:pPr>
        <w:spacing w:after="0" w:line="240" w:lineRule="auto"/>
      </w:pPr>
      <w:r>
        <w:separator/>
      </w:r>
    </w:p>
  </w:footnote>
  <w:footnote w:type="continuationSeparator" w:id="0">
    <w:p w:rsidR="00CA66AD" w:rsidRDefault="00CA6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EB5" w:rsidRDefault="00EF5D60">
    <w:pPr>
      <w:pStyle w:val="Header"/>
    </w:pPr>
    <w:r>
      <w:rPr>
        <w:noProof/>
      </w:rPr>
      <w:drawing>
        <wp:anchor distT="0" distB="0" distL="0" distR="0" simplePos="0" relativeHeight="251657216" behindDoc="1" locked="0" layoutInCell="0" allowOverlap="1">
          <wp:simplePos x="0" y="0"/>
          <wp:positionH relativeFrom="column">
            <wp:posOffset>-1143000</wp:posOffset>
          </wp:positionH>
          <wp:positionV relativeFrom="paragraph">
            <wp:posOffset>-914400</wp:posOffset>
          </wp:positionV>
          <wp:extent cx="7771765" cy="10731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7771765" cy="10731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E3CAA"/>
    <w:multiLevelType w:val="multilevel"/>
    <w:tmpl w:val="0DCCA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26C0D"/>
    <w:multiLevelType w:val="multilevel"/>
    <w:tmpl w:val="14AE9A2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9F082D"/>
    <w:multiLevelType w:val="multilevel"/>
    <w:tmpl w:val="AEC8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155E7"/>
    <w:multiLevelType w:val="multilevel"/>
    <w:tmpl w:val="700C0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74688"/>
    <w:multiLevelType w:val="multilevel"/>
    <w:tmpl w:val="1CD4445C"/>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3402D24"/>
    <w:multiLevelType w:val="multilevel"/>
    <w:tmpl w:val="D328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C30AD"/>
    <w:multiLevelType w:val="multilevel"/>
    <w:tmpl w:val="305204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0045F"/>
    <w:multiLevelType w:val="multilevel"/>
    <w:tmpl w:val="9F7A955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62474C5"/>
    <w:multiLevelType w:val="multilevel"/>
    <w:tmpl w:val="DD5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94EAC"/>
    <w:multiLevelType w:val="multilevel"/>
    <w:tmpl w:val="CF2EB8A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AB1C3C"/>
    <w:multiLevelType w:val="multilevel"/>
    <w:tmpl w:val="A74E095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C397992"/>
    <w:multiLevelType w:val="multilevel"/>
    <w:tmpl w:val="52D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A4458"/>
    <w:multiLevelType w:val="multilevel"/>
    <w:tmpl w:val="2704200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4"/>
  </w:num>
  <w:num w:numId="3">
    <w:abstractNumId w:val="12"/>
  </w:num>
  <w:num w:numId="4">
    <w:abstractNumId w:val="10"/>
  </w:num>
  <w:num w:numId="5">
    <w:abstractNumId w:val="7"/>
  </w:num>
  <w:num w:numId="6">
    <w:abstractNumId w:val="1"/>
  </w:num>
  <w:num w:numId="7">
    <w:abstractNumId w:val="5"/>
  </w:num>
  <w:num w:numId="8">
    <w:abstractNumId w:val="2"/>
  </w:num>
  <w:num w:numId="9">
    <w:abstractNumId w:val="8"/>
  </w:num>
  <w:num w:numId="10">
    <w:abstractNumId w:val="6"/>
  </w:num>
  <w:num w:numId="11">
    <w:abstractNumId w:val="11"/>
  </w:num>
  <w:num w:numId="12">
    <w:abstractNumId w:val="0"/>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B5"/>
    <w:rsid w:val="000074A0"/>
    <w:rsid w:val="0022483B"/>
    <w:rsid w:val="00232656"/>
    <w:rsid w:val="00256D65"/>
    <w:rsid w:val="00336408"/>
    <w:rsid w:val="00455EB5"/>
    <w:rsid w:val="00511578"/>
    <w:rsid w:val="00527EB9"/>
    <w:rsid w:val="00584383"/>
    <w:rsid w:val="005927E1"/>
    <w:rsid w:val="00642CE7"/>
    <w:rsid w:val="0066716F"/>
    <w:rsid w:val="0074586D"/>
    <w:rsid w:val="008662DE"/>
    <w:rsid w:val="008C2BC1"/>
    <w:rsid w:val="00934C60"/>
    <w:rsid w:val="00965435"/>
    <w:rsid w:val="009C290B"/>
    <w:rsid w:val="00A94F42"/>
    <w:rsid w:val="00BB0124"/>
    <w:rsid w:val="00BC6D13"/>
    <w:rsid w:val="00BF2A24"/>
    <w:rsid w:val="00C655DE"/>
    <w:rsid w:val="00CA338C"/>
    <w:rsid w:val="00CA66AD"/>
    <w:rsid w:val="00D04C4C"/>
    <w:rsid w:val="00D7102F"/>
    <w:rsid w:val="00E6364E"/>
    <w:rsid w:val="00E67753"/>
    <w:rsid w:val="00E944F6"/>
    <w:rsid w:val="00EF5D6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D99A64-672B-491F-9C2B-A12C4111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customStyle="1" w:styleId="caption1">
    <w:name w:val="caption1"/>
    <w:basedOn w:val="Normal"/>
    <w:next w:val="Normal"/>
    <w:uiPriority w:val="35"/>
    <w:semiHidden/>
    <w:unhideWhenUsed/>
    <w:qFormat/>
    <w:rsid w:val="00FC693F"/>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hitespace-pre-wrap">
    <w:name w:val="whitespace-pre-wrap"/>
    <w:basedOn w:val="Normal"/>
    <w:rsid w:val="000074A0"/>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63929">
      <w:bodyDiv w:val="1"/>
      <w:marLeft w:val="0"/>
      <w:marRight w:val="0"/>
      <w:marTop w:val="0"/>
      <w:marBottom w:val="0"/>
      <w:divBdr>
        <w:top w:val="none" w:sz="0" w:space="0" w:color="auto"/>
        <w:left w:val="none" w:sz="0" w:space="0" w:color="auto"/>
        <w:bottom w:val="none" w:sz="0" w:space="0" w:color="auto"/>
        <w:right w:val="none" w:sz="0" w:space="0" w:color="auto"/>
      </w:divBdr>
    </w:div>
    <w:div w:id="694354122">
      <w:bodyDiv w:val="1"/>
      <w:marLeft w:val="0"/>
      <w:marRight w:val="0"/>
      <w:marTop w:val="0"/>
      <w:marBottom w:val="0"/>
      <w:divBdr>
        <w:top w:val="none" w:sz="0" w:space="0" w:color="auto"/>
        <w:left w:val="none" w:sz="0" w:space="0" w:color="auto"/>
        <w:bottom w:val="none" w:sz="0" w:space="0" w:color="auto"/>
        <w:right w:val="none" w:sz="0" w:space="0" w:color="auto"/>
      </w:divBdr>
    </w:div>
    <w:div w:id="1984700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36D59-5435-4DF7-A517-C56381CA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pcs</cp:lastModifiedBy>
  <cp:revision>31</cp:revision>
  <dcterms:created xsi:type="dcterms:W3CDTF">2013-12-23T23:15:00Z</dcterms:created>
  <dcterms:modified xsi:type="dcterms:W3CDTF">2025-01-24T20:10:00Z</dcterms:modified>
  <dc:language>en-US</dc:language>
</cp:coreProperties>
</file>